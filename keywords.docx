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Ankit Kalauni </w:t>
        <w:br/>
        <w:br/>
        <w:t xml:space="preserve">Mumbai | 401208 </w:t>
        <w:br/>
        <w:br/>
        <w:t xml:space="preserve">+91 9325106150 | ankitkalauni86@gmail.com </w:t>
        <w:br/>
        <w:br/>
        <w:br/>
        <w:br/>
        <w:t xml:space="preserve">      </w:t>
        <w:br/>
        <w:br/>
        <w:br/>
        <w:br/>
        <w:t>Data Science Enthusiast</w:t>
        <w:tab/>
        <w:tab/>
        <w:tab/>
        <w:tab/>
        <w:tab/>
        <w:tab/>
        <w:t xml:space="preserve">       My Courses &amp; Certification</w:t>
        <w:br/>
        <w:br/>
        <w:br/>
        <w:br/>
        <w:br/>
        <w:br/>
        <w:t>Highly creative and versatile student learning every day from the experience gained from the past works. Currently pursuing BSc-IT along with machine learning &amp; Deep Learning where I do data analysis by visualization and build the models to predict outcomes of the future. Highly active learner and practice skills on Kaggle websites by participating in competitions.</w:t>
        <w:br/>
        <w:br/>
        <w:t>Education</w:t>
        <w:tab/>
        <w:tab/>
        <w:tab/>
        <w:tab/>
        <w:tab/>
        <w:tab/>
        <w:tab/>
        <w:tab/>
        <w:tab/>
        <w:tab/>
        <w:t xml:space="preserve">          </w:t>
        <w:br/>
        <w:br/>
        <w:t xml:space="preserve">2022 </w:t>
        <w:tab/>
        <w:t xml:space="preserve">Kishinchand Chellaram, Mumbai </w:t>
        <w:tab/>
        <w:t>Bachelor of Science in Information Technology                          CGPA: 9.14</w:t>
        <w:br/>
        <w:br/>
        <w:tab/>
        <w:t xml:space="preserve">Self-study: </w:t>
        <w:tab/>
        <w:tab/>
        <w:tab/>
        <w:tab/>
        <w:t xml:space="preserve"> Python, C, CPP and SQL </w:t>
        <w:tab/>
        <w:t xml:space="preserve">                  Networking and Security</w:t>
        <w:br/>
        <w:br/>
        <w:tab/>
        <w:t> Intro AL &amp; ML</w:t>
        <w:tab/>
        <w:tab/>
        <w:tab/>
        <w:tab/>
        <w:t> Presentation &amp; Communication      Data Structures &amp; Algorithms</w:t>
        <w:br/>
        <w:br/>
        <w:tab/>
        <w:t> ML &amp; DL Hackathons</w:t>
        <w:tab/>
        <w:tab/>
        <w:tab/>
        <w:t> Business Intelligence                         Project Development &amp; Lifecycle</w:t>
        <w:br/>
        <w:br/>
        <w:tab/>
        <w:t> Deep Learning Specialization</w:t>
        <w:tab/>
        <w:tab/>
        <w:t> Mathematical &amp; Stats Foundation  Computer Fundamentals</w:t>
        <w:br/>
        <w:br/>
        <w:t xml:space="preserve">2019     KPB Hinduja, Mumbai </w:t>
        <w:tab/>
        <w:tab/>
        <w:tab/>
        <w:t xml:space="preserve">Higher Secondary Education (Commerce Stream) </w:t>
        <w:tab/>
        <w:t xml:space="preserve">    Score: 78.00</w:t>
        <w:br/>
        <w:br/>
        <w:t xml:space="preserve">2017     Sheth Vidya Mandir, Mumbai </w:t>
        <w:tab/>
        <w:tab/>
        <w:t>Secondary School Education</w:t>
        <w:tab/>
        <w:tab/>
        <w:tab/>
        <w:tab/>
        <w:t xml:space="preserve">    Score: 86.80</w:t>
        <w:br/>
        <w:br/>
        <w:t>Skills</w:t>
        <w:br/>
        <w:br/>
        <w:t xml:space="preserve"> </w:t>
        <w:tab/>
        <w:tab/>
        <w:t xml:space="preserve">  Programming / SW </w:t>
        <w:tab/>
        <w:tab/>
        <w:t xml:space="preserve">  Packages </w:t>
        <w:tab/>
        <w:tab/>
        <w:t xml:space="preserve">   Visualization </w:t>
        <w:tab/>
        <w:tab/>
        <w:t xml:space="preserve">            Others</w:t>
        <w:br/>
        <w:br/>
        <w:t xml:space="preserve">Proficient: </w:t>
        <w:tab/>
        <w:t xml:space="preserve">    Python, SQL, Excel        Sklearn, Pandas, Numpy           PowerBI, Matplotlib </w:t>
        <w:tab/>
        <w:t xml:space="preserve">          Git, OOPS</w:t>
        <w:br/>
        <w:br/>
        <w:t>Intermediate:        CPP, HTML, NOSQL                   Tensorflow                              D3, Plotly</w:t>
        <w:tab/>
        <w:tab/>
        <w:t xml:space="preserve">          Bash, AWS</w:t>
        <w:br/>
        <w:br/>
        <w:t>Project</w:t>
        <w:tab/>
        <w:tab/>
        <w:tab/>
        <w:tab/>
        <w:tab/>
        <w:tab/>
        <w:tab/>
        <w:tab/>
        <w:tab/>
        <w:tab/>
        <w:t xml:space="preserve">          My Courses &amp; Certification</w:t>
        <w:br/>
        <w:br/>
        <w:t xml:space="preserve">2021 </w:t>
        <w:tab/>
        <w:t>6th Place - Tabular Playground Series - Sep 2021 (Hackathon)</w:t>
        <w:br/>
        <w:br/>
        <w:tab/>
        <w:t>Kaggle Competition: Tabular data, Binary Classification, AUC</w:t>
        <w:tab/>
        <w:t xml:space="preserve">      Python, XGBOOST, LGBM, CATBOOST, Blending</w:t>
        <w:br/>
        <w:br/>
        <w:tab/>
        <w:t>My First Kaggle Competition. Learned about Cross-Validation Techniques, Pipeline, Data Transformation, Blending</w:t>
        <w:br/>
        <w:br/>
        <w:tab/>
        <w:t>&amp; Stacking and Secret Recipe for AUC Eval-Metric.</w:t>
        <w:br/>
        <w:br/>
        <w:br/>
        <w:br/>
        <w:t xml:space="preserve">2021 </w:t>
        <w:tab/>
        <w:t>Forest cover type prediction</w:t>
        <w:br/>
        <w:br/>
        <w:tab/>
        <w:t>Machine Learning</w:t>
        <w:tab/>
        <w:t xml:space="preserve">      </w:t>
        <w:tab/>
        <w:tab/>
        <w:tab/>
        <w:tab/>
        <w:tab/>
        <w:tab/>
        <w:tab/>
        <w:t xml:space="preserve"> Python, Scikit-Learn, Tensorflow</w:t>
        <w:br/>
        <w:br/>
        <w:tab/>
        <w:t>A Kaggle competition: predictions of the predominant kind of tree cover, from strictly cartographic variables such</w:t>
        <w:br/>
        <w:br/>
        <w:tab/>
        <w:t xml:space="preserve">as elevation and soil type, using random forests, SVMs, kNNs, Naive Bayes, Gradient Descent, GMMs, </w:t>
        <w:br/>
        <w:br/>
        <w:br/>
        <w:br/>
        <w:t xml:space="preserve">2021 </w:t>
        <w:tab/>
        <w:t>Neural Nets With Keras</w:t>
        <w:br/>
        <w:br/>
        <w:tab/>
        <w:t>Hands-on Machine Learning Capstone</w:t>
        <w:tab/>
        <w:tab/>
        <w:tab/>
        <w:tab/>
        <w:tab/>
        <w:t xml:space="preserve">     Keras, Tensorflow, Python, Matplotlib</w:t>
        <w:br/>
        <w:br/>
        <w:tab/>
        <w:t>Vanishing/Exploding Gradients Problem, Xavier and He Initialization Reusing Pretrained Layers, Nonsaturating</w:t>
        <w:br/>
        <w:br/>
        <w:tab/>
        <w:t>Activation Functions, Sequential, Functional and Subclass Keras models</w:t>
        <w:br/>
        <w:br/>
        <w:br/>
        <w:br/>
        <w:br/>
        <w:t>=====Keywords======</w:t>
        <w:br/>
        <w:br/>
        <w:br/>
        <w:br/>
        <w:t>kalauni mumbai mumbai al ml presentation mumbai secondary mandir mumbai first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